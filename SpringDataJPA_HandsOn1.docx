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470D6C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Spring Data JPA - Hands-on 1</w:t>
      </w:r>
    </w:p>
    <w:p w14:paraId="20382801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Demo project for Spring Data JPA and Hibernate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</w:p>
    <w:p w14:paraId="22CD8191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application.properties</w:t>
      </w:r>
    </w:p>
    <w:p w14:paraId="11E6EFB3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Code:</w:t>
      </w:r>
    </w:p>
    <w:p w14:paraId="0905276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Spring Framework and application log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logging.level.org.springframework=info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logging.level.com.cognizant=debug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# Hibernate logs for displaying executed SQL, input and output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logging.level.org.hibernate.SQL=trace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logging.level.org.hibernate.type.descriptor.sql=trace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# Log pattern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logging.pattern.console=%d{dd-MM-yy} %d{HH:mm:ss.SSS} %-20.20thread %5p %-25.25logger{25} %25M %4L %m%n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# Database configuration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spring.datasource.driver-class-name=com.mysql.cj.jdbc.Driver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spring.datasource.url=jdbc:mysql://localhost:3306/ormlearn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spring.datasource.username=root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spring.datasource.password=root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# Hibernate configuration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spring.jpa.hibernate.ddl-auto=validate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spring.jpa.properties.hibernate.dialect=org.hibernate.dialect.MySQL5Dialect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728FA119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OrmLearnApplication.java</w:t>
      </w:r>
    </w:p>
    <w:p w14:paraId="622EF04B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Code:</w:t>
      </w:r>
    </w:p>
    <w:p w14:paraId="2A949AC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@SpringBootApplication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public class OrmLearnApplication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private static final Logger LOGGER = LoggerFactory.getLogger(OrmLearnApplication.class);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private static CountryService countryService;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public static void main(String[] args)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ApplicationContext context = SpringApplication.run(OrmLearnApplication.class, args);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LOGGER.info("Inside main");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countryService = context.getBean(CountryService.class);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testGetAllCountries();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private static void testGetAllCountries()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LOGGER.info("Start");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List&lt;Country&gt; countries = countryService.getAllCountries();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LOGGER.debug("countries={}", countries);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LOGGER.info("End");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19D08E86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Country.java</w:t>
      </w:r>
    </w:p>
    <w:p w14:paraId="4E2DFB1F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Code:</w:t>
      </w:r>
    </w:p>
    <w:p w14:paraId="6AE5463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@Entity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@Table(name="country")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public class Country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@Id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@Column(name="code")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private String code;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@Column(name="name")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private String name;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// Getters, Setters and toString()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2895180A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CountryRepository.java</w:t>
      </w:r>
    </w:p>
    <w:p w14:paraId="3B0B4D63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Code:</w:t>
      </w:r>
    </w:p>
    <w:p w14:paraId="3BC57CA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@Repository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public interface CountryRepository extends JpaRepository&lt;Country, String&gt;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79D27CA0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CountryService.java</w:t>
      </w:r>
    </w:p>
    <w:p w14:paraId="6563FA1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Code: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@Service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public class CountryService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@Autowired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private CountryRepository countryRepository;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@Transactional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public List&lt;Country&gt; getAllCountries()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return countryRepository.findAll();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50F51F82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MySQL Table &amp; Insert</w:t>
      </w:r>
    </w:p>
    <w:p w14:paraId="34E2130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Code: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create schema ormlearn;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use ormlearn;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create table coun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try(co_code varchar(2) primary key, co_name varchar(50));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insert into country values ('IN', 'India');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insert into country values ('US', 'United States of America');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4D366912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7A110A5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Code: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Inside main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Start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countries=[Country [code=IN, name=India], Country [code=US, name=United States of America]]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End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1DF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Sowmya B</cp:lastModifiedBy>
  <dcterms:modified xsi:type="dcterms:W3CDTF">2025-07-06T15:46:11Z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ACF36B637A3E460C99E63AB0C8C13617_12</vt:lpwstr>
  </property>
</Properties>
</file>